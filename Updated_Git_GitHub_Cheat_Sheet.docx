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A0161" w14:textId="4037006D" w:rsidR="00F051FB" w:rsidRPr="00766DA0" w:rsidRDefault="00000000">
      <w:pPr>
        <w:pStyle w:val="Heading1"/>
        <w:rPr>
          <w:sz w:val="32"/>
          <w:szCs w:val="32"/>
        </w:rPr>
      </w:pPr>
      <w:r w:rsidRPr="00766DA0">
        <w:rPr>
          <w:sz w:val="32"/>
          <w:szCs w:val="32"/>
        </w:rPr>
        <w:t>Git/GitHub Cheat Sheet</w:t>
      </w:r>
      <w:r w:rsidR="00D25ED8">
        <w:rPr>
          <w:sz w:val="32"/>
          <w:szCs w:val="32"/>
        </w:rPr>
        <w:t xml:space="preserve"> (Beginner)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7"/>
        <w:gridCol w:w="3535"/>
        <w:gridCol w:w="2614"/>
      </w:tblGrid>
      <w:tr w:rsidR="00F051FB" w:rsidRPr="00766DA0" w14:paraId="0F7F47CB" w14:textId="77777777">
        <w:tc>
          <w:tcPr>
            <w:tcW w:w="2880" w:type="dxa"/>
          </w:tcPr>
          <w:p w14:paraId="5A13D043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Step</w:t>
            </w:r>
          </w:p>
        </w:tc>
        <w:tc>
          <w:tcPr>
            <w:tcW w:w="2880" w:type="dxa"/>
          </w:tcPr>
          <w:p w14:paraId="45297501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Command</w:t>
            </w:r>
          </w:p>
        </w:tc>
        <w:tc>
          <w:tcPr>
            <w:tcW w:w="2880" w:type="dxa"/>
          </w:tcPr>
          <w:p w14:paraId="627A78F5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Description</w:t>
            </w:r>
          </w:p>
        </w:tc>
      </w:tr>
      <w:tr w:rsidR="00F051FB" w:rsidRPr="00766DA0" w14:paraId="690F0282" w14:textId="77777777">
        <w:tc>
          <w:tcPr>
            <w:tcW w:w="2880" w:type="dxa"/>
          </w:tcPr>
          <w:p w14:paraId="20F1E2BB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Setup</w:t>
            </w:r>
          </w:p>
        </w:tc>
        <w:tc>
          <w:tcPr>
            <w:tcW w:w="2880" w:type="dxa"/>
          </w:tcPr>
          <w:p w14:paraId="7A93EB4F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mkdir "_repos"</w:t>
            </w:r>
          </w:p>
        </w:tc>
        <w:tc>
          <w:tcPr>
            <w:tcW w:w="2880" w:type="dxa"/>
          </w:tcPr>
          <w:p w14:paraId="17B72B90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Create a folder for repositories.</w:t>
            </w:r>
          </w:p>
        </w:tc>
      </w:tr>
      <w:tr w:rsidR="00F051FB" w:rsidRPr="00766DA0" w14:paraId="27142603" w14:textId="77777777">
        <w:tc>
          <w:tcPr>
            <w:tcW w:w="2880" w:type="dxa"/>
          </w:tcPr>
          <w:p w14:paraId="7FE03533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5765EF05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cd _repos</w:t>
            </w:r>
          </w:p>
        </w:tc>
        <w:tc>
          <w:tcPr>
            <w:tcW w:w="2880" w:type="dxa"/>
          </w:tcPr>
          <w:p w14:paraId="7C8F78A4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Navigate into the folder.</w:t>
            </w:r>
          </w:p>
        </w:tc>
      </w:tr>
      <w:tr w:rsidR="00F051FB" w:rsidRPr="00766DA0" w14:paraId="4AA15DF9" w14:textId="77777777">
        <w:tc>
          <w:tcPr>
            <w:tcW w:w="2880" w:type="dxa"/>
          </w:tcPr>
          <w:p w14:paraId="4B031370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500D7B11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ls</w:t>
            </w:r>
          </w:p>
        </w:tc>
        <w:tc>
          <w:tcPr>
            <w:tcW w:w="2880" w:type="dxa"/>
          </w:tcPr>
          <w:p w14:paraId="30370AAD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List files in the directory.</w:t>
            </w:r>
          </w:p>
        </w:tc>
      </w:tr>
      <w:tr w:rsidR="00F051FB" w:rsidRPr="00766DA0" w14:paraId="3961489F" w14:textId="77777777">
        <w:tc>
          <w:tcPr>
            <w:tcW w:w="2880" w:type="dxa"/>
          </w:tcPr>
          <w:p w14:paraId="2B9EEC1B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0AD488B3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git config --global user.name "Your Name"</w:t>
            </w:r>
          </w:p>
        </w:tc>
        <w:tc>
          <w:tcPr>
            <w:tcW w:w="2880" w:type="dxa"/>
          </w:tcPr>
          <w:p w14:paraId="168CFA0B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Set your Git username (first-time setup).</w:t>
            </w:r>
          </w:p>
        </w:tc>
      </w:tr>
      <w:tr w:rsidR="00F051FB" w:rsidRPr="00766DA0" w14:paraId="272DBE19" w14:textId="77777777">
        <w:tc>
          <w:tcPr>
            <w:tcW w:w="2880" w:type="dxa"/>
          </w:tcPr>
          <w:p w14:paraId="642BC052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7D7DEB58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 xml:space="preserve">git config --global </w:t>
            </w:r>
            <w:proofErr w:type="gramStart"/>
            <w:r w:rsidRPr="00766DA0">
              <w:rPr>
                <w:sz w:val="28"/>
                <w:szCs w:val="28"/>
              </w:rPr>
              <w:t>user.email</w:t>
            </w:r>
            <w:proofErr w:type="gramEnd"/>
            <w:r w:rsidRPr="00766DA0">
              <w:rPr>
                <w:sz w:val="28"/>
                <w:szCs w:val="28"/>
              </w:rPr>
              <w:t xml:space="preserve"> "your.email@example.com"</w:t>
            </w:r>
          </w:p>
        </w:tc>
        <w:tc>
          <w:tcPr>
            <w:tcW w:w="2880" w:type="dxa"/>
          </w:tcPr>
          <w:p w14:paraId="62BA7BD6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Set your Git email address (first-time setup).</w:t>
            </w:r>
          </w:p>
        </w:tc>
      </w:tr>
      <w:tr w:rsidR="00F051FB" w:rsidRPr="00766DA0" w14:paraId="50B03A3F" w14:textId="77777777">
        <w:tc>
          <w:tcPr>
            <w:tcW w:w="2880" w:type="dxa"/>
          </w:tcPr>
          <w:p w14:paraId="20E29A81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Clone Repository</w:t>
            </w:r>
          </w:p>
        </w:tc>
        <w:tc>
          <w:tcPr>
            <w:tcW w:w="2880" w:type="dxa"/>
          </w:tcPr>
          <w:p w14:paraId="304DFD0A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git clone &lt;repository-URL&gt;</w:t>
            </w:r>
          </w:p>
        </w:tc>
        <w:tc>
          <w:tcPr>
            <w:tcW w:w="2880" w:type="dxa"/>
          </w:tcPr>
          <w:p w14:paraId="3AF1289F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Clone a repository from GitHub to your local machine.</w:t>
            </w:r>
          </w:p>
        </w:tc>
      </w:tr>
      <w:tr w:rsidR="00F051FB" w:rsidRPr="00766DA0" w14:paraId="70F53073" w14:textId="77777777">
        <w:tc>
          <w:tcPr>
            <w:tcW w:w="2880" w:type="dxa"/>
          </w:tcPr>
          <w:p w14:paraId="13B75E9A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7CB4FA01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cd &lt;repository-folder-name&gt;</w:t>
            </w:r>
          </w:p>
        </w:tc>
        <w:tc>
          <w:tcPr>
            <w:tcW w:w="2880" w:type="dxa"/>
          </w:tcPr>
          <w:p w14:paraId="45E8042E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Navigate into the cloned repository.</w:t>
            </w:r>
          </w:p>
        </w:tc>
      </w:tr>
      <w:tr w:rsidR="00F051FB" w:rsidRPr="00766DA0" w14:paraId="72EE9468" w14:textId="77777777">
        <w:tc>
          <w:tcPr>
            <w:tcW w:w="2880" w:type="dxa"/>
          </w:tcPr>
          <w:p w14:paraId="0950A085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Add/Edit Files</w:t>
            </w:r>
          </w:p>
        </w:tc>
        <w:tc>
          <w:tcPr>
            <w:tcW w:w="2880" w:type="dxa"/>
          </w:tcPr>
          <w:p w14:paraId="752AC1CA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New-Item "filename.txt"</w:t>
            </w:r>
          </w:p>
        </w:tc>
        <w:tc>
          <w:tcPr>
            <w:tcW w:w="2880" w:type="dxa"/>
          </w:tcPr>
          <w:p w14:paraId="04595A6C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Create a new file in the repository folder.</w:t>
            </w:r>
          </w:p>
        </w:tc>
      </w:tr>
      <w:tr w:rsidR="00F051FB" w:rsidRPr="00766DA0" w14:paraId="36BA67BD" w14:textId="77777777">
        <w:tc>
          <w:tcPr>
            <w:tcW w:w="2880" w:type="dxa"/>
          </w:tcPr>
          <w:p w14:paraId="45C05C4E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7FA2065B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notepad "filename.txt"</w:t>
            </w:r>
          </w:p>
        </w:tc>
        <w:tc>
          <w:tcPr>
            <w:tcW w:w="2880" w:type="dxa"/>
          </w:tcPr>
          <w:p w14:paraId="05DAD217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Open the file for editing in Notepad.</w:t>
            </w:r>
          </w:p>
        </w:tc>
      </w:tr>
      <w:tr w:rsidR="00F051FB" w:rsidRPr="00766DA0" w14:paraId="62CD72BD" w14:textId="77777777">
        <w:tc>
          <w:tcPr>
            <w:tcW w:w="2880" w:type="dxa"/>
          </w:tcPr>
          <w:p w14:paraId="282A9E05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05FCEFED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 xml:space="preserve">git </w:t>
            </w:r>
            <w:proofErr w:type="gramStart"/>
            <w:r w:rsidRPr="00766DA0">
              <w:rPr>
                <w:sz w:val="28"/>
                <w:szCs w:val="28"/>
              </w:rPr>
              <w:t>add .</w:t>
            </w:r>
            <w:proofErr w:type="gramEnd"/>
          </w:p>
        </w:tc>
        <w:tc>
          <w:tcPr>
            <w:tcW w:w="2880" w:type="dxa"/>
          </w:tcPr>
          <w:p w14:paraId="538CFCDC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Stage all new and modified files for the next commit.</w:t>
            </w:r>
          </w:p>
        </w:tc>
      </w:tr>
      <w:tr w:rsidR="00F051FB" w:rsidRPr="00766DA0" w14:paraId="0C85BF17" w14:textId="77777777">
        <w:tc>
          <w:tcPr>
            <w:tcW w:w="2880" w:type="dxa"/>
          </w:tcPr>
          <w:p w14:paraId="7EB7AF4C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67CCF35D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git status</w:t>
            </w:r>
          </w:p>
        </w:tc>
        <w:tc>
          <w:tcPr>
            <w:tcW w:w="2880" w:type="dxa"/>
          </w:tcPr>
          <w:p w14:paraId="3CA12142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Check the repository status (staged, unstaged, or untracked files).</w:t>
            </w:r>
          </w:p>
        </w:tc>
      </w:tr>
      <w:tr w:rsidR="00F051FB" w:rsidRPr="00766DA0" w14:paraId="7C1BF55C" w14:textId="77777777">
        <w:tc>
          <w:tcPr>
            <w:tcW w:w="2880" w:type="dxa"/>
          </w:tcPr>
          <w:p w14:paraId="02008E3B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Commit Changes</w:t>
            </w:r>
          </w:p>
        </w:tc>
        <w:tc>
          <w:tcPr>
            <w:tcW w:w="2880" w:type="dxa"/>
          </w:tcPr>
          <w:p w14:paraId="6A5D1BBD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git commit -m "Your commit message"</w:t>
            </w:r>
          </w:p>
        </w:tc>
        <w:tc>
          <w:tcPr>
            <w:tcW w:w="2880" w:type="dxa"/>
          </w:tcPr>
          <w:p w14:paraId="10FE053F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Commit the staged changes with a descriptive message.</w:t>
            </w:r>
          </w:p>
        </w:tc>
      </w:tr>
      <w:tr w:rsidR="00F051FB" w:rsidRPr="00766DA0" w14:paraId="218CDE68" w14:textId="77777777">
        <w:tc>
          <w:tcPr>
            <w:tcW w:w="2880" w:type="dxa"/>
          </w:tcPr>
          <w:p w14:paraId="57A0C275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Push Changes</w:t>
            </w:r>
          </w:p>
        </w:tc>
        <w:tc>
          <w:tcPr>
            <w:tcW w:w="2880" w:type="dxa"/>
          </w:tcPr>
          <w:p w14:paraId="4D50DC0B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git push</w:t>
            </w:r>
          </w:p>
        </w:tc>
        <w:tc>
          <w:tcPr>
            <w:tcW w:w="2880" w:type="dxa"/>
          </w:tcPr>
          <w:p w14:paraId="32166E29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 xml:space="preserve">Push commits to the remote </w:t>
            </w:r>
            <w:r w:rsidRPr="00766DA0">
              <w:rPr>
                <w:sz w:val="28"/>
                <w:szCs w:val="28"/>
              </w:rPr>
              <w:lastRenderedPageBreak/>
              <w:t>repository on GitHub.</w:t>
            </w:r>
          </w:p>
        </w:tc>
      </w:tr>
      <w:tr w:rsidR="00F051FB" w:rsidRPr="00766DA0" w14:paraId="19250C39" w14:textId="77777777">
        <w:tc>
          <w:tcPr>
            <w:tcW w:w="2880" w:type="dxa"/>
          </w:tcPr>
          <w:p w14:paraId="343D0882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lastRenderedPageBreak/>
              <w:t>Pull Updates</w:t>
            </w:r>
          </w:p>
        </w:tc>
        <w:tc>
          <w:tcPr>
            <w:tcW w:w="2880" w:type="dxa"/>
          </w:tcPr>
          <w:p w14:paraId="247C3D11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git pull</w:t>
            </w:r>
          </w:p>
        </w:tc>
        <w:tc>
          <w:tcPr>
            <w:tcW w:w="2880" w:type="dxa"/>
          </w:tcPr>
          <w:p w14:paraId="4D3F86D9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Fetch and merge updates from the remote repository into your local copy.</w:t>
            </w:r>
          </w:p>
        </w:tc>
      </w:tr>
      <w:tr w:rsidR="00F051FB" w:rsidRPr="00766DA0" w14:paraId="7367CEE7" w14:textId="77777777">
        <w:tc>
          <w:tcPr>
            <w:tcW w:w="2880" w:type="dxa"/>
          </w:tcPr>
          <w:p w14:paraId="3D52B4EF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Optional: Moving/Copying Files</w:t>
            </w:r>
          </w:p>
        </w:tc>
        <w:tc>
          <w:tcPr>
            <w:tcW w:w="2880" w:type="dxa"/>
          </w:tcPr>
          <w:p w14:paraId="28F40094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Move-Item -Path "C:\path_to_your_project" -Destination "C:\my_repos\&lt;repository-folder-name&gt;" -Recurse</w:t>
            </w:r>
          </w:p>
        </w:tc>
        <w:tc>
          <w:tcPr>
            <w:tcW w:w="2880" w:type="dxa"/>
          </w:tcPr>
          <w:p w14:paraId="33C6F9BE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Move a folder of programming files into your repository.</w:t>
            </w:r>
          </w:p>
        </w:tc>
      </w:tr>
      <w:tr w:rsidR="00F051FB" w:rsidRPr="00766DA0" w14:paraId="2AAA59C2" w14:textId="77777777">
        <w:tc>
          <w:tcPr>
            <w:tcW w:w="2880" w:type="dxa"/>
          </w:tcPr>
          <w:p w14:paraId="70796ECC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7D9C841D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Copy-Item -Path "C:\path_to_your_project" -Destination "C:\my_repos\&lt;repository-folder-name&gt;" -Recurse</w:t>
            </w:r>
          </w:p>
        </w:tc>
        <w:tc>
          <w:tcPr>
            <w:tcW w:w="2880" w:type="dxa"/>
          </w:tcPr>
          <w:p w14:paraId="78853E0C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Copy a folder of programming files into your repository.</w:t>
            </w:r>
          </w:p>
        </w:tc>
      </w:tr>
      <w:tr w:rsidR="00F051FB" w:rsidRPr="00766DA0" w14:paraId="1636B9E4" w14:textId="77777777">
        <w:tc>
          <w:tcPr>
            <w:tcW w:w="2880" w:type="dxa"/>
          </w:tcPr>
          <w:p w14:paraId="644223A4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Helpful Commands</w:t>
            </w:r>
          </w:p>
        </w:tc>
        <w:tc>
          <w:tcPr>
            <w:tcW w:w="2880" w:type="dxa"/>
          </w:tcPr>
          <w:p w14:paraId="585E454F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git branch</w:t>
            </w:r>
          </w:p>
        </w:tc>
        <w:tc>
          <w:tcPr>
            <w:tcW w:w="2880" w:type="dxa"/>
          </w:tcPr>
          <w:p w14:paraId="3395D5C5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View the current branch.</w:t>
            </w:r>
          </w:p>
        </w:tc>
      </w:tr>
      <w:tr w:rsidR="00F051FB" w:rsidRPr="00766DA0" w14:paraId="0AC80A81" w14:textId="77777777">
        <w:tc>
          <w:tcPr>
            <w:tcW w:w="2880" w:type="dxa"/>
          </w:tcPr>
          <w:p w14:paraId="4C8612B4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4E886A0B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git log</w:t>
            </w:r>
          </w:p>
        </w:tc>
        <w:tc>
          <w:tcPr>
            <w:tcW w:w="2880" w:type="dxa"/>
          </w:tcPr>
          <w:p w14:paraId="6258FBFD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View commit history.</w:t>
            </w:r>
          </w:p>
        </w:tc>
      </w:tr>
      <w:tr w:rsidR="00F051FB" w:rsidRPr="00766DA0" w14:paraId="4D676D6B" w14:textId="77777777">
        <w:tc>
          <w:tcPr>
            <w:tcW w:w="2880" w:type="dxa"/>
          </w:tcPr>
          <w:p w14:paraId="3747B86D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557B04F7" w14:textId="77777777" w:rsidR="00F051FB" w:rsidRPr="00766DA0" w:rsidRDefault="00000000">
            <w:pPr>
              <w:rPr>
                <w:sz w:val="28"/>
                <w:szCs w:val="28"/>
              </w:rPr>
            </w:pPr>
            <w:proofErr w:type="gramStart"/>
            <w:r w:rsidRPr="00766DA0">
              <w:rPr>
                <w:sz w:val="28"/>
                <w:szCs w:val="28"/>
              </w:rPr>
              <w:t>git</w:t>
            </w:r>
            <w:proofErr w:type="gramEnd"/>
            <w:r w:rsidRPr="00766DA0">
              <w:rPr>
                <w:sz w:val="28"/>
                <w:szCs w:val="28"/>
              </w:rPr>
              <w:t xml:space="preserve"> restore --staged filename.txt</w:t>
            </w:r>
          </w:p>
        </w:tc>
        <w:tc>
          <w:tcPr>
            <w:tcW w:w="2880" w:type="dxa"/>
          </w:tcPr>
          <w:p w14:paraId="6B7A49A0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Unstage a file accidentally added.</w:t>
            </w:r>
          </w:p>
        </w:tc>
      </w:tr>
      <w:tr w:rsidR="00F051FB" w:rsidRPr="00766DA0" w14:paraId="3A64FD16" w14:textId="77777777">
        <w:tc>
          <w:tcPr>
            <w:tcW w:w="2880" w:type="dxa"/>
          </w:tcPr>
          <w:p w14:paraId="13DD8A19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3507ADF6" w14:textId="77777777" w:rsidR="00F051FB" w:rsidRPr="00766DA0" w:rsidRDefault="00000000">
            <w:pPr>
              <w:rPr>
                <w:sz w:val="28"/>
                <w:szCs w:val="28"/>
              </w:rPr>
            </w:pPr>
            <w:proofErr w:type="gramStart"/>
            <w:r w:rsidRPr="00766DA0">
              <w:rPr>
                <w:sz w:val="28"/>
                <w:szCs w:val="28"/>
              </w:rPr>
              <w:t>git</w:t>
            </w:r>
            <w:proofErr w:type="gramEnd"/>
            <w:r w:rsidRPr="00766DA0">
              <w:rPr>
                <w:sz w:val="28"/>
                <w:szCs w:val="28"/>
              </w:rPr>
              <w:t xml:space="preserve"> restore filename.txt</w:t>
            </w:r>
          </w:p>
        </w:tc>
        <w:tc>
          <w:tcPr>
            <w:tcW w:w="2880" w:type="dxa"/>
          </w:tcPr>
          <w:p w14:paraId="02A977C9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Discard changes in a file.</w:t>
            </w:r>
          </w:p>
        </w:tc>
      </w:tr>
      <w:tr w:rsidR="00F051FB" w:rsidRPr="00766DA0" w14:paraId="5F7B2B01" w14:textId="77777777">
        <w:tc>
          <w:tcPr>
            <w:tcW w:w="2880" w:type="dxa"/>
          </w:tcPr>
          <w:p w14:paraId="4F4E0F22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00A7698A" w14:textId="77777777" w:rsidR="00F051FB" w:rsidRPr="00766DA0" w:rsidRDefault="00000000">
            <w:pPr>
              <w:rPr>
                <w:sz w:val="28"/>
                <w:szCs w:val="28"/>
              </w:rPr>
            </w:pPr>
            <w:proofErr w:type="gramStart"/>
            <w:r w:rsidRPr="00766DA0">
              <w:rPr>
                <w:sz w:val="28"/>
                <w:szCs w:val="28"/>
              </w:rPr>
              <w:t>.gitignore</w:t>
            </w:r>
            <w:proofErr w:type="gramEnd"/>
          </w:p>
        </w:tc>
        <w:tc>
          <w:tcPr>
            <w:tcW w:w="2880" w:type="dxa"/>
          </w:tcPr>
          <w:p w14:paraId="318892F9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Add unnecessary files or patterns to ignore (e.g., *.log, .vs/, *.db).</w:t>
            </w:r>
          </w:p>
        </w:tc>
      </w:tr>
      <w:tr w:rsidR="00F051FB" w:rsidRPr="00766DA0" w14:paraId="42AB252B" w14:textId="77777777">
        <w:tc>
          <w:tcPr>
            <w:tcW w:w="2880" w:type="dxa"/>
          </w:tcPr>
          <w:p w14:paraId="132DB4D2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Workflow Summary</w:t>
            </w:r>
          </w:p>
        </w:tc>
        <w:tc>
          <w:tcPr>
            <w:tcW w:w="2880" w:type="dxa"/>
          </w:tcPr>
          <w:p w14:paraId="5B7EAA37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git clone &lt;repository-URL&gt;</w:t>
            </w:r>
          </w:p>
        </w:tc>
        <w:tc>
          <w:tcPr>
            <w:tcW w:w="2880" w:type="dxa"/>
          </w:tcPr>
          <w:p w14:paraId="2554D63A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Clone your repository.</w:t>
            </w:r>
          </w:p>
        </w:tc>
      </w:tr>
      <w:tr w:rsidR="00F051FB" w:rsidRPr="00766DA0" w14:paraId="086F48EA" w14:textId="77777777">
        <w:tc>
          <w:tcPr>
            <w:tcW w:w="2880" w:type="dxa"/>
          </w:tcPr>
          <w:p w14:paraId="3ABDC201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1CC882F9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 xml:space="preserve">New-Item, git </w:t>
            </w:r>
            <w:proofErr w:type="gramStart"/>
            <w:r w:rsidRPr="00766DA0">
              <w:rPr>
                <w:sz w:val="28"/>
                <w:szCs w:val="28"/>
              </w:rPr>
              <w:t>add .</w:t>
            </w:r>
            <w:proofErr w:type="gramEnd"/>
          </w:p>
        </w:tc>
        <w:tc>
          <w:tcPr>
            <w:tcW w:w="2880" w:type="dxa"/>
          </w:tcPr>
          <w:p w14:paraId="53553F6E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Add files.</w:t>
            </w:r>
          </w:p>
        </w:tc>
      </w:tr>
      <w:tr w:rsidR="00F051FB" w:rsidRPr="00766DA0" w14:paraId="0C310966" w14:textId="77777777">
        <w:tc>
          <w:tcPr>
            <w:tcW w:w="2880" w:type="dxa"/>
          </w:tcPr>
          <w:p w14:paraId="304CE657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112D6D54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git commit -m "message"</w:t>
            </w:r>
          </w:p>
        </w:tc>
        <w:tc>
          <w:tcPr>
            <w:tcW w:w="2880" w:type="dxa"/>
          </w:tcPr>
          <w:p w14:paraId="16C7DB34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Commit changes.</w:t>
            </w:r>
          </w:p>
        </w:tc>
      </w:tr>
      <w:tr w:rsidR="00F051FB" w:rsidRPr="00766DA0" w14:paraId="1C3473E3" w14:textId="77777777">
        <w:tc>
          <w:tcPr>
            <w:tcW w:w="2880" w:type="dxa"/>
          </w:tcPr>
          <w:p w14:paraId="504247AD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19C4857A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git push</w:t>
            </w:r>
          </w:p>
        </w:tc>
        <w:tc>
          <w:tcPr>
            <w:tcW w:w="2880" w:type="dxa"/>
          </w:tcPr>
          <w:p w14:paraId="234153B1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Push to GitHub.</w:t>
            </w:r>
          </w:p>
        </w:tc>
      </w:tr>
      <w:tr w:rsidR="00F051FB" w:rsidRPr="00766DA0" w14:paraId="789DE941" w14:textId="77777777">
        <w:tc>
          <w:tcPr>
            <w:tcW w:w="2880" w:type="dxa"/>
          </w:tcPr>
          <w:p w14:paraId="234E82FD" w14:textId="77777777" w:rsidR="00F051FB" w:rsidRPr="00766DA0" w:rsidRDefault="00F051FB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1603EE3E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git pull</w:t>
            </w:r>
          </w:p>
        </w:tc>
        <w:tc>
          <w:tcPr>
            <w:tcW w:w="2880" w:type="dxa"/>
          </w:tcPr>
          <w:p w14:paraId="2FD77B32" w14:textId="77777777" w:rsidR="00F051FB" w:rsidRPr="00766DA0" w:rsidRDefault="00000000">
            <w:pPr>
              <w:rPr>
                <w:sz w:val="28"/>
                <w:szCs w:val="28"/>
              </w:rPr>
            </w:pPr>
            <w:r w:rsidRPr="00766DA0">
              <w:rPr>
                <w:sz w:val="28"/>
                <w:szCs w:val="28"/>
              </w:rPr>
              <w:t>Pull updates.</w:t>
            </w:r>
          </w:p>
        </w:tc>
      </w:tr>
    </w:tbl>
    <w:p w14:paraId="5D0A5660" w14:textId="77777777" w:rsidR="00943B70" w:rsidRDefault="00943B70"/>
    <w:sectPr w:rsidR="00943B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3165075">
    <w:abstractNumId w:val="8"/>
  </w:num>
  <w:num w:numId="2" w16cid:durableId="1360544768">
    <w:abstractNumId w:val="6"/>
  </w:num>
  <w:num w:numId="3" w16cid:durableId="2039352011">
    <w:abstractNumId w:val="5"/>
  </w:num>
  <w:num w:numId="4" w16cid:durableId="724447608">
    <w:abstractNumId w:val="4"/>
  </w:num>
  <w:num w:numId="5" w16cid:durableId="187259736">
    <w:abstractNumId w:val="7"/>
  </w:num>
  <w:num w:numId="6" w16cid:durableId="1302998963">
    <w:abstractNumId w:val="3"/>
  </w:num>
  <w:num w:numId="7" w16cid:durableId="658772668">
    <w:abstractNumId w:val="2"/>
  </w:num>
  <w:num w:numId="8" w16cid:durableId="29382404">
    <w:abstractNumId w:val="1"/>
  </w:num>
  <w:num w:numId="9" w16cid:durableId="168258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138"/>
    <w:rsid w:val="00326F90"/>
    <w:rsid w:val="00766DA0"/>
    <w:rsid w:val="00943B70"/>
    <w:rsid w:val="00AA1D8D"/>
    <w:rsid w:val="00B47730"/>
    <w:rsid w:val="00CB0664"/>
    <w:rsid w:val="00D25ED8"/>
    <w:rsid w:val="00F051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1D9EA"/>
  <w14:defaultImageDpi w14:val="300"/>
  <w15:docId w15:val="{810D42D4-3EFA-4A38-B9A0-6BDB0F0F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joel.abbott</cp:lastModifiedBy>
  <cp:revision>3</cp:revision>
  <cp:lastPrinted>2024-11-22T07:04:00Z</cp:lastPrinted>
  <dcterms:created xsi:type="dcterms:W3CDTF">2024-11-22T07:06:00Z</dcterms:created>
  <dcterms:modified xsi:type="dcterms:W3CDTF">2024-11-22T07:06:00Z</dcterms:modified>
  <cp:category/>
</cp:coreProperties>
</file>